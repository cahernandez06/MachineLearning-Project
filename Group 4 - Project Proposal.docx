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2ED" w:rsidRPr="00CB753D" w:rsidRDefault="00155183">
      <w:pPr>
        <w:pStyle w:val="Title"/>
        <w:rPr>
          <w:sz w:val="28"/>
        </w:rPr>
      </w:pPr>
      <w:r>
        <w:t>Human Activity Recognition</w:t>
      </w:r>
      <w:r w:rsidR="00C92C41">
        <w:br/>
      </w:r>
      <w:r w:rsidR="008942F0">
        <w:rPr>
          <w:color w:val="5A5277" w:themeColor="text2" w:themeTint="BF"/>
          <w:sz w:val="28"/>
        </w:rPr>
        <w:t xml:space="preserve">CS582 - </w:t>
      </w:r>
      <w:r>
        <w:rPr>
          <w:color w:val="5A5277" w:themeColor="text2" w:themeTint="BF"/>
          <w:sz w:val="28"/>
        </w:rPr>
        <w:t>MACHINE LEARNING</w:t>
      </w:r>
      <w:r w:rsidR="00DD35C4">
        <w:rPr>
          <w:color w:val="5A5277" w:themeColor="text2" w:themeTint="BF"/>
          <w:sz w:val="28"/>
        </w:rPr>
        <w:br/>
      </w:r>
      <w:r w:rsidR="008942F0" w:rsidRPr="00CB753D">
        <w:rPr>
          <w:color w:val="5A5277" w:themeColor="text2" w:themeTint="BF"/>
          <w:sz w:val="28"/>
        </w:rPr>
        <w:t>PROJECT PROPOSAL</w:t>
      </w:r>
      <w:r w:rsidR="008942F0">
        <w:rPr>
          <w:color w:val="5A5277" w:themeColor="text2" w:themeTint="BF"/>
          <w:sz w:val="28"/>
        </w:rPr>
        <w:t xml:space="preserve"> </w:t>
      </w:r>
      <w:r w:rsidR="00EF7DC6">
        <w:rPr>
          <w:color w:val="5A5277" w:themeColor="text2" w:themeTint="BF"/>
          <w:sz w:val="28"/>
        </w:rPr>
        <w:t>-</w:t>
      </w:r>
      <w:r w:rsidR="0090047F">
        <w:rPr>
          <w:color w:val="5A5277" w:themeColor="text2" w:themeTint="BF"/>
          <w:sz w:val="28"/>
        </w:rPr>
        <w:t xml:space="preserve"> Group 4</w:t>
      </w:r>
    </w:p>
    <w:p w:rsidR="003312ED" w:rsidRDefault="003312ED" w:rsidP="00CB753D">
      <w:pPr>
        <w:pStyle w:val="Heading1"/>
        <w:spacing w:before="0"/>
      </w:pPr>
    </w:p>
    <w:p w:rsidR="003312ED" w:rsidRPr="008942F0" w:rsidRDefault="008942F0">
      <w:pPr>
        <w:pStyle w:val="Heading2"/>
        <w:rPr>
          <w:sz w:val="28"/>
        </w:rPr>
      </w:pPr>
      <w:r w:rsidRPr="008942F0">
        <w:rPr>
          <w:sz w:val="28"/>
        </w:rPr>
        <w:t>Data set</w:t>
      </w:r>
    </w:p>
    <w:tbl>
      <w:tblPr>
        <w:tblStyle w:val="TipTable"/>
        <w:tblW w:w="4788" w:type="pct"/>
        <w:tblLook w:val="04A0" w:firstRow="1" w:lastRow="0" w:firstColumn="1" w:lastColumn="0" w:noHBand="0" w:noVBand="1"/>
        <w:tblDescription w:val="Layout table"/>
      </w:tblPr>
      <w:tblGrid>
        <w:gridCol w:w="179"/>
        <w:gridCol w:w="8784"/>
      </w:tblGrid>
      <w:tr w:rsidR="005D4DC9" w:rsidRPr="00D53B57" w:rsidTr="007902EE">
        <w:tc>
          <w:tcPr>
            <w:cnfStyle w:val="001000000000" w:firstRow="0" w:lastRow="0" w:firstColumn="1" w:lastColumn="0" w:oddVBand="0" w:evenVBand="0" w:oddHBand="0" w:evenHBand="0" w:firstRowFirstColumn="0" w:firstRowLastColumn="0" w:lastRowFirstColumn="0" w:lastRowLastColumn="0"/>
            <w:tcW w:w="100" w:type="pct"/>
            <w:shd w:val="clear" w:color="auto" w:fill="auto"/>
          </w:tcPr>
          <w:p w:rsidR="005D4DC9" w:rsidRPr="00D53B57" w:rsidRDefault="005D4DC9" w:rsidP="00155183">
            <w:pPr>
              <w:rPr>
                <w:sz w:val="24"/>
                <w:szCs w:val="24"/>
              </w:rPr>
            </w:pPr>
          </w:p>
        </w:tc>
        <w:tc>
          <w:tcPr>
            <w:tcW w:w="4900" w:type="pct"/>
            <w:shd w:val="clear" w:color="auto" w:fill="auto"/>
          </w:tcPr>
          <w:p w:rsidR="00BE678A" w:rsidRPr="00D53B57" w:rsidRDefault="00A552FE" w:rsidP="00BE678A">
            <w:pPr>
              <w:pStyle w:val="TipText"/>
              <w:jc w:val="both"/>
              <w:cnfStyle w:val="000000000000" w:firstRow="0" w:lastRow="0" w:firstColumn="0" w:lastColumn="0" w:oddVBand="0" w:evenVBand="0" w:oddHBand="0" w:evenHBand="0" w:firstRowFirstColumn="0" w:firstRowLastColumn="0" w:lastRowFirstColumn="0" w:lastRowLastColumn="0"/>
              <w:rPr>
                <w:i w:val="0"/>
                <w:sz w:val="24"/>
                <w:szCs w:val="24"/>
              </w:rPr>
            </w:pPr>
            <w:r w:rsidRPr="00D53B57">
              <w:rPr>
                <w:i w:val="0"/>
                <w:sz w:val="24"/>
                <w:szCs w:val="24"/>
              </w:rPr>
              <w:t xml:space="preserve">The data set for this project was taken from </w:t>
            </w:r>
            <w:r w:rsidR="00C05D00" w:rsidRPr="00D53B57">
              <w:rPr>
                <w:i w:val="0"/>
                <w:sz w:val="24"/>
                <w:szCs w:val="24"/>
              </w:rPr>
              <w:t>UCI machine learning repository</w:t>
            </w:r>
            <w:r w:rsidR="00BE678A" w:rsidRPr="00D53B57">
              <w:rPr>
                <w:i w:val="0"/>
                <w:sz w:val="24"/>
                <w:szCs w:val="24"/>
              </w:rPr>
              <w:t>. It was built from the recordings of 30 study participants performing activities of daily living (ADL) where each person performed six activities wearing a smartphone (Samsung Galaxy S II) on the waist:</w:t>
            </w:r>
          </w:p>
          <w:p w:rsidR="00BE678A" w:rsidRPr="00D53B57" w:rsidRDefault="00BE678A" w:rsidP="00BE678A">
            <w:pPr>
              <w:pStyle w:val="TipText"/>
              <w:jc w:val="both"/>
              <w:cnfStyle w:val="000000000000" w:firstRow="0" w:lastRow="0" w:firstColumn="0" w:lastColumn="0" w:oddVBand="0" w:evenVBand="0" w:oddHBand="0" w:evenHBand="0" w:firstRowFirstColumn="0" w:firstRowLastColumn="0" w:lastRowFirstColumn="0" w:lastRowLastColumn="0"/>
              <w:rPr>
                <w:i w:val="0"/>
                <w:sz w:val="24"/>
                <w:szCs w:val="24"/>
              </w:rPr>
            </w:pPr>
            <w:r w:rsidRPr="00D53B57">
              <w:rPr>
                <w:i w:val="0"/>
                <w:sz w:val="24"/>
                <w:szCs w:val="24"/>
              </w:rPr>
              <w:t>WALKING, WALKING_UPSTAIRS, WALKING_DOWNSTAIRS, SITTING, STANDING and LAYING.</w:t>
            </w:r>
          </w:p>
          <w:p w:rsidR="005D4DC9" w:rsidRPr="00D53B57" w:rsidRDefault="00BE678A" w:rsidP="00BE678A">
            <w:pPr>
              <w:pStyle w:val="TipText"/>
              <w:jc w:val="both"/>
              <w:cnfStyle w:val="000000000000" w:firstRow="0" w:lastRow="0" w:firstColumn="0" w:lastColumn="0" w:oddVBand="0" w:evenVBand="0" w:oddHBand="0" w:evenHBand="0" w:firstRowFirstColumn="0" w:firstRowLastColumn="0" w:lastRowFirstColumn="0" w:lastRowLastColumn="0"/>
              <w:rPr>
                <w:i w:val="0"/>
                <w:sz w:val="24"/>
                <w:szCs w:val="24"/>
              </w:rPr>
            </w:pPr>
            <w:r w:rsidRPr="00D53B57">
              <w:rPr>
                <w:i w:val="0"/>
                <w:sz w:val="24"/>
                <w:szCs w:val="24"/>
              </w:rPr>
              <w:t xml:space="preserve">Using its embedded accelerometer and gyroscope, 3-axial linear acceleration and 3-axial angular velocity were captured at a constant rate of 50Hz. </w:t>
            </w:r>
          </w:p>
        </w:tc>
      </w:tr>
    </w:tbl>
    <w:p w:rsidR="00A552FE" w:rsidRPr="008942F0" w:rsidRDefault="00BB27F4" w:rsidP="00A552FE">
      <w:pPr>
        <w:pStyle w:val="Heading2"/>
        <w:rPr>
          <w:sz w:val="28"/>
        </w:rPr>
      </w:pPr>
      <w:r>
        <w:rPr>
          <w:sz w:val="28"/>
        </w:rPr>
        <w:t>Project i</w:t>
      </w:r>
      <w:r w:rsidR="00A552FE">
        <w:rPr>
          <w:sz w:val="28"/>
        </w:rPr>
        <w:t>dea</w:t>
      </w:r>
    </w:p>
    <w:tbl>
      <w:tblPr>
        <w:tblStyle w:val="TipTable"/>
        <w:tblW w:w="4788" w:type="pct"/>
        <w:tblLook w:val="04A0" w:firstRow="1" w:lastRow="0" w:firstColumn="1" w:lastColumn="0" w:noHBand="0" w:noVBand="1"/>
        <w:tblDescription w:val="Layout table"/>
      </w:tblPr>
      <w:tblGrid>
        <w:gridCol w:w="179"/>
        <w:gridCol w:w="8784"/>
      </w:tblGrid>
      <w:tr w:rsidR="00A552FE" w:rsidRPr="00D53B57" w:rsidTr="007902EE">
        <w:tc>
          <w:tcPr>
            <w:cnfStyle w:val="001000000000" w:firstRow="0" w:lastRow="0" w:firstColumn="1" w:lastColumn="0" w:oddVBand="0" w:evenVBand="0" w:oddHBand="0" w:evenHBand="0" w:firstRowFirstColumn="0" w:firstRowLastColumn="0" w:lastRowFirstColumn="0" w:lastRowLastColumn="0"/>
            <w:tcW w:w="100" w:type="pct"/>
            <w:shd w:val="clear" w:color="auto" w:fill="auto"/>
          </w:tcPr>
          <w:p w:rsidR="00A552FE" w:rsidRPr="00D53B57" w:rsidRDefault="00A552FE" w:rsidP="00547B9C">
            <w:pPr>
              <w:rPr>
                <w:sz w:val="24"/>
                <w:szCs w:val="24"/>
              </w:rPr>
            </w:pPr>
          </w:p>
        </w:tc>
        <w:tc>
          <w:tcPr>
            <w:tcW w:w="4900" w:type="pct"/>
            <w:shd w:val="clear" w:color="auto" w:fill="auto"/>
          </w:tcPr>
          <w:p w:rsidR="00A552FE" w:rsidRPr="00D53B57" w:rsidRDefault="004147B3" w:rsidP="00DD35C4">
            <w:pPr>
              <w:pStyle w:val="TipText"/>
              <w:jc w:val="both"/>
              <w:cnfStyle w:val="000000000000" w:firstRow="0" w:lastRow="0" w:firstColumn="0" w:lastColumn="0" w:oddVBand="0" w:evenVBand="0" w:oddHBand="0" w:evenHBand="0" w:firstRowFirstColumn="0" w:firstRowLastColumn="0" w:lastRowFirstColumn="0" w:lastRowLastColumn="0"/>
              <w:rPr>
                <w:i w:val="0"/>
                <w:sz w:val="24"/>
                <w:szCs w:val="24"/>
              </w:rPr>
            </w:pPr>
            <w:r w:rsidRPr="00D53B57">
              <w:rPr>
                <w:i w:val="0"/>
                <w:sz w:val="24"/>
                <w:szCs w:val="24"/>
              </w:rPr>
              <w:t>The project idea is to use different machine learning algorithms to classify activities into one of the six activities performed</w:t>
            </w:r>
            <w:r w:rsidR="0055738D">
              <w:rPr>
                <w:i w:val="0"/>
                <w:sz w:val="24"/>
                <w:szCs w:val="24"/>
              </w:rPr>
              <w:t xml:space="preserve">. Then, </w:t>
            </w:r>
            <w:r w:rsidRPr="00D53B57">
              <w:rPr>
                <w:i w:val="0"/>
                <w:sz w:val="24"/>
                <w:szCs w:val="24"/>
              </w:rPr>
              <w:t>compare the ac</w:t>
            </w:r>
            <w:r w:rsidR="0055738D">
              <w:rPr>
                <w:i w:val="0"/>
                <w:sz w:val="24"/>
                <w:szCs w:val="24"/>
              </w:rPr>
              <w:t>curacy between these algorithms.</w:t>
            </w:r>
          </w:p>
        </w:tc>
      </w:tr>
    </w:tbl>
    <w:p w:rsidR="0054624E" w:rsidRPr="008942F0" w:rsidRDefault="00BB27F4" w:rsidP="0054624E">
      <w:pPr>
        <w:pStyle w:val="Heading2"/>
        <w:rPr>
          <w:sz w:val="28"/>
        </w:rPr>
      </w:pPr>
      <w:r>
        <w:rPr>
          <w:sz w:val="28"/>
        </w:rPr>
        <w:t>Software to w</w:t>
      </w:r>
      <w:r w:rsidR="004147B3">
        <w:rPr>
          <w:sz w:val="28"/>
        </w:rPr>
        <w:t>rite</w:t>
      </w:r>
    </w:p>
    <w:tbl>
      <w:tblPr>
        <w:tblStyle w:val="TipTable"/>
        <w:tblW w:w="4788" w:type="pct"/>
        <w:tblLook w:val="04A0" w:firstRow="1" w:lastRow="0" w:firstColumn="1" w:lastColumn="0" w:noHBand="0" w:noVBand="1"/>
        <w:tblDescription w:val="Layout table"/>
      </w:tblPr>
      <w:tblGrid>
        <w:gridCol w:w="179"/>
        <w:gridCol w:w="8784"/>
      </w:tblGrid>
      <w:tr w:rsidR="0054624E" w:rsidRPr="00D53B57" w:rsidTr="007902EE">
        <w:tc>
          <w:tcPr>
            <w:cnfStyle w:val="001000000000" w:firstRow="0" w:lastRow="0" w:firstColumn="1" w:lastColumn="0" w:oddVBand="0" w:evenVBand="0" w:oddHBand="0" w:evenHBand="0" w:firstRowFirstColumn="0" w:firstRowLastColumn="0" w:lastRowFirstColumn="0" w:lastRowLastColumn="0"/>
            <w:tcW w:w="100" w:type="pct"/>
            <w:shd w:val="clear" w:color="auto" w:fill="auto"/>
          </w:tcPr>
          <w:p w:rsidR="0054624E" w:rsidRPr="00D53B57" w:rsidRDefault="0054624E" w:rsidP="00547B9C">
            <w:pPr>
              <w:rPr>
                <w:sz w:val="24"/>
                <w:szCs w:val="24"/>
              </w:rPr>
            </w:pPr>
          </w:p>
        </w:tc>
        <w:tc>
          <w:tcPr>
            <w:tcW w:w="4900" w:type="pct"/>
            <w:shd w:val="clear" w:color="auto" w:fill="auto"/>
          </w:tcPr>
          <w:p w:rsidR="0054624E" w:rsidRPr="00D53B57" w:rsidRDefault="004147B3" w:rsidP="00547B9C">
            <w:pPr>
              <w:pStyle w:val="TipText"/>
              <w:cnfStyle w:val="000000000000" w:firstRow="0" w:lastRow="0" w:firstColumn="0" w:lastColumn="0" w:oddVBand="0" w:evenVBand="0" w:oddHBand="0" w:evenHBand="0" w:firstRowFirstColumn="0" w:firstRowLastColumn="0" w:lastRowFirstColumn="0" w:lastRowLastColumn="0"/>
              <w:rPr>
                <w:i w:val="0"/>
                <w:sz w:val="24"/>
                <w:szCs w:val="24"/>
              </w:rPr>
            </w:pPr>
            <w:r w:rsidRPr="00D53B57">
              <w:rPr>
                <w:b/>
                <w:i w:val="0"/>
                <w:sz w:val="24"/>
                <w:szCs w:val="24"/>
              </w:rPr>
              <w:t>Machine learning algorithms:</w:t>
            </w:r>
          </w:p>
          <w:p w:rsidR="004147B3" w:rsidRPr="00D53B57" w:rsidRDefault="00A747F6" w:rsidP="004147B3">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sz w:val="24"/>
                <w:szCs w:val="24"/>
              </w:rPr>
            </w:pPr>
            <w:r w:rsidRPr="00D53B57">
              <w:rPr>
                <w:i w:val="0"/>
                <w:sz w:val="24"/>
                <w:szCs w:val="24"/>
              </w:rPr>
              <w:t>Logistic Regression</w:t>
            </w:r>
          </w:p>
          <w:p w:rsidR="00A747F6" w:rsidRPr="00D53B57" w:rsidRDefault="00EE247C" w:rsidP="004147B3">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sz w:val="24"/>
                <w:szCs w:val="24"/>
              </w:rPr>
            </w:pPr>
            <w:proofErr w:type="spellStart"/>
            <w:r>
              <w:rPr>
                <w:i w:val="0"/>
                <w:sz w:val="24"/>
                <w:szCs w:val="24"/>
              </w:rPr>
              <w:t>Keras</w:t>
            </w:r>
            <w:proofErr w:type="spellEnd"/>
            <w:r>
              <w:rPr>
                <w:i w:val="0"/>
                <w:sz w:val="24"/>
                <w:szCs w:val="24"/>
              </w:rPr>
              <w:t xml:space="preserve"> Neural Network</w:t>
            </w:r>
          </w:p>
          <w:p w:rsidR="00A747F6" w:rsidRPr="00D53B57" w:rsidRDefault="00A747F6" w:rsidP="004147B3">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sz w:val="24"/>
                <w:szCs w:val="24"/>
              </w:rPr>
            </w:pPr>
            <w:r w:rsidRPr="00D53B57">
              <w:rPr>
                <w:i w:val="0"/>
                <w:sz w:val="24"/>
                <w:szCs w:val="24"/>
              </w:rPr>
              <w:t>Random Forest</w:t>
            </w:r>
          </w:p>
          <w:p w:rsidR="00A747F6" w:rsidRDefault="00EE247C" w:rsidP="00A747F6">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sz w:val="24"/>
                <w:szCs w:val="24"/>
              </w:rPr>
            </w:pPr>
            <w:r>
              <w:rPr>
                <w:i w:val="0"/>
                <w:sz w:val="24"/>
                <w:szCs w:val="24"/>
              </w:rPr>
              <w:t>SGD</w:t>
            </w:r>
          </w:p>
          <w:p w:rsidR="00EE247C" w:rsidRDefault="00EE247C" w:rsidP="00A747F6">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sz w:val="24"/>
                <w:szCs w:val="24"/>
              </w:rPr>
            </w:pPr>
            <w:r>
              <w:rPr>
                <w:i w:val="0"/>
                <w:sz w:val="24"/>
                <w:szCs w:val="24"/>
              </w:rPr>
              <w:t>SVM</w:t>
            </w:r>
          </w:p>
          <w:p w:rsidR="00EE247C" w:rsidRPr="00D53B57" w:rsidRDefault="00EE247C" w:rsidP="00A747F6">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sz w:val="24"/>
                <w:szCs w:val="24"/>
              </w:rPr>
            </w:pPr>
            <w:r>
              <w:rPr>
                <w:i w:val="0"/>
                <w:sz w:val="24"/>
                <w:szCs w:val="24"/>
              </w:rPr>
              <w:t>K Nearest Neighbors</w:t>
            </w:r>
          </w:p>
          <w:p w:rsidR="00BB27F4" w:rsidRDefault="00BB27F4" w:rsidP="00BB27F4">
            <w:pPr>
              <w:pStyle w:val="TipText"/>
              <w:cnfStyle w:val="000000000000" w:firstRow="0" w:lastRow="0" w:firstColumn="0" w:lastColumn="0" w:oddVBand="0" w:evenVBand="0" w:oddHBand="0" w:evenHBand="0" w:firstRowFirstColumn="0" w:firstRowLastColumn="0" w:lastRowFirstColumn="0" w:lastRowLastColumn="0"/>
              <w:rPr>
                <w:i w:val="0"/>
                <w:sz w:val="24"/>
                <w:szCs w:val="24"/>
              </w:rPr>
            </w:pPr>
            <w:r w:rsidRPr="00D53B57">
              <w:rPr>
                <w:b/>
                <w:i w:val="0"/>
                <w:sz w:val="24"/>
                <w:szCs w:val="24"/>
              </w:rPr>
              <w:t>Programming language:</w:t>
            </w:r>
            <w:r w:rsidRPr="00D53B57">
              <w:rPr>
                <w:i w:val="0"/>
                <w:sz w:val="24"/>
                <w:szCs w:val="24"/>
              </w:rPr>
              <w:t xml:space="preserve"> Python</w:t>
            </w:r>
          </w:p>
          <w:p w:rsidR="00CC1059" w:rsidRPr="00D53B57" w:rsidRDefault="00CC1059" w:rsidP="00BB27F4">
            <w:pPr>
              <w:pStyle w:val="TipText"/>
              <w:cnfStyle w:val="000000000000" w:firstRow="0" w:lastRow="0" w:firstColumn="0" w:lastColumn="0" w:oddVBand="0" w:evenVBand="0" w:oddHBand="0" w:evenHBand="0" w:firstRowFirstColumn="0" w:firstRowLastColumn="0" w:lastRowFirstColumn="0" w:lastRowLastColumn="0"/>
              <w:rPr>
                <w:i w:val="0"/>
                <w:sz w:val="24"/>
                <w:szCs w:val="24"/>
              </w:rPr>
            </w:pPr>
          </w:p>
        </w:tc>
      </w:tr>
    </w:tbl>
    <w:p w:rsidR="00BB27F4" w:rsidRPr="008942F0" w:rsidRDefault="00BB27F4" w:rsidP="00BB27F4">
      <w:pPr>
        <w:pStyle w:val="Heading2"/>
        <w:rPr>
          <w:sz w:val="28"/>
        </w:rPr>
      </w:pPr>
      <w:r>
        <w:rPr>
          <w:sz w:val="28"/>
        </w:rPr>
        <w:lastRenderedPageBreak/>
        <w:t>Papers to read</w:t>
      </w:r>
    </w:p>
    <w:tbl>
      <w:tblPr>
        <w:tblStyle w:val="TipTable"/>
        <w:tblW w:w="4788" w:type="pct"/>
        <w:tblLook w:val="04A0" w:firstRow="1" w:lastRow="0" w:firstColumn="1" w:lastColumn="0" w:noHBand="0" w:noVBand="1"/>
        <w:tblDescription w:val="Layout table"/>
      </w:tblPr>
      <w:tblGrid>
        <w:gridCol w:w="179"/>
        <w:gridCol w:w="8784"/>
      </w:tblGrid>
      <w:tr w:rsidR="00BB27F4" w:rsidRPr="00D53B57" w:rsidTr="007902EE">
        <w:tc>
          <w:tcPr>
            <w:cnfStyle w:val="001000000000" w:firstRow="0" w:lastRow="0" w:firstColumn="1" w:lastColumn="0" w:oddVBand="0" w:evenVBand="0" w:oddHBand="0" w:evenHBand="0" w:firstRowFirstColumn="0" w:firstRowLastColumn="0" w:lastRowFirstColumn="0" w:lastRowLastColumn="0"/>
            <w:tcW w:w="100" w:type="pct"/>
            <w:shd w:val="clear" w:color="auto" w:fill="auto"/>
          </w:tcPr>
          <w:p w:rsidR="00BB27F4" w:rsidRPr="00D53B57" w:rsidRDefault="00BB27F4" w:rsidP="00547B9C">
            <w:pPr>
              <w:rPr>
                <w:sz w:val="24"/>
                <w:szCs w:val="24"/>
              </w:rPr>
            </w:pPr>
          </w:p>
        </w:tc>
        <w:tc>
          <w:tcPr>
            <w:tcW w:w="4900" w:type="pct"/>
            <w:shd w:val="clear" w:color="auto" w:fill="auto"/>
          </w:tcPr>
          <w:p w:rsidR="001E7509" w:rsidRPr="00D53B57" w:rsidRDefault="001E7509" w:rsidP="00DD35C4">
            <w:pPr>
              <w:pStyle w:val="TipText"/>
              <w:numPr>
                <w:ilvl w:val="0"/>
                <w:numId w:val="17"/>
              </w:numPr>
              <w:jc w:val="both"/>
              <w:cnfStyle w:val="000000000000" w:firstRow="0" w:lastRow="0" w:firstColumn="0" w:lastColumn="0" w:oddVBand="0" w:evenVBand="0" w:oddHBand="0" w:evenHBand="0" w:firstRowFirstColumn="0" w:firstRowLastColumn="0" w:lastRowFirstColumn="0" w:lastRowLastColumn="0"/>
              <w:rPr>
                <w:i w:val="0"/>
                <w:sz w:val="24"/>
                <w:szCs w:val="24"/>
              </w:rPr>
            </w:pPr>
            <w:r w:rsidRPr="00EE247C">
              <w:rPr>
                <w:i w:val="0"/>
                <w:sz w:val="24"/>
                <w:szCs w:val="24"/>
                <w:lang w:val="pt-BR"/>
              </w:rPr>
              <w:t xml:space="preserve">Davide Anguita, Alessandro Ghio, Luca Oneto, Xavier Parra and Jorge L. Reyes-Ortiz. </w:t>
            </w:r>
            <w:r w:rsidRPr="00D53B57">
              <w:rPr>
                <w:i w:val="0"/>
                <w:sz w:val="24"/>
                <w:szCs w:val="24"/>
              </w:rPr>
              <w:t xml:space="preserve">Human Activity Recognition on Smartphones using a Multiclass Hardware-Friendly Support Vector Machine. </w:t>
            </w:r>
            <w:r w:rsidRPr="00D53B57">
              <w:rPr>
                <w:sz w:val="24"/>
                <w:szCs w:val="24"/>
              </w:rPr>
              <w:t>International Workshop of Ambient Assisted Living (IWAAL 2012)</w:t>
            </w:r>
            <w:r w:rsidRPr="00D53B57">
              <w:rPr>
                <w:i w:val="0"/>
                <w:sz w:val="24"/>
                <w:szCs w:val="24"/>
              </w:rPr>
              <w:t>. Vitoria-</w:t>
            </w:r>
            <w:proofErr w:type="spellStart"/>
            <w:r w:rsidRPr="00D53B57">
              <w:rPr>
                <w:i w:val="0"/>
                <w:sz w:val="24"/>
                <w:szCs w:val="24"/>
              </w:rPr>
              <w:t>Gasteiz</w:t>
            </w:r>
            <w:proofErr w:type="spellEnd"/>
            <w:r w:rsidRPr="00D53B57">
              <w:rPr>
                <w:i w:val="0"/>
                <w:sz w:val="24"/>
                <w:szCs w:val="24"/>
              </w:rPr>
              <w:t>, Spain. Dec 2012</w:t>
            </w:r>
          </w:p>
          <w:p w:rsidR="00BB27F4" w:rsidRDefault="0055738D" w:rsidP="0055738D">
            <w:pPr>
              <w:pStyle w:val="TipText"/>
              <w:numPr>
                <w:ilvl w:val="0"/>
                <w:numId w:val="17"/>
              </w:numPr>
              <w:jc w:val="both"/>
              <w:cnfStyle w:val="000000000000" w:firstRow="0" w:lastRow="0" w:firstColumn="0" w:lastColumn="0" w:oddVBand="0" w:evenVBand="0" w:oddHBand="0" w:evenHBand="0" w:firstRowFirstColumn="0" w:firstRowLastColumn="0" w:lastRowFirstColumn="0" w:lastRowLastColumn="0"/>
              <w:rPr>
                <w:i w:val="0"/>
                <w:sz w:val="24"/>
                <w:szCs w:val="24"/>
              </w:rPr>
            </w:pPr>
            <w:r w:rsidRPr="0055738D">
              <w:rPr>
                <w:i w:val="0"/>
                <w:sz w:val="24"/>
                <w:szCs w:val="24"/>
              </w:rPr>
              <w:t xml:space="preserve">Ruder, Sebastian. “An overview of gradient descent optimization algorithms.” </w:t>
            </w:r>
            <w:proofErr w:type="spellStart"/>
            <w:r w:rsidRPr="0055738D">
              <w:rPr>
                <w:i w:val="0"/>
                <w:sz w:val="24"/>
                <w:szCs w:val="24"/>
              </w:rPr>
              <w:t>CoR</w:t>
            </w:r>
            <w:r>
              <w:rPr>
                <w:i w:val="0"/>
                <w:sz w:val="24"/>
                <w:szCs w:val="24"/>
              </w:rPr>
              <w:t>R</w:t>
            </w:r>
            <w:proofErr w:type="spellEnd"/>
            <w:r>
              <w:rPr>
                <w:i w:val="0"/>
                <w:sz w:val="24"/>
                <w:szCs w:val="24"/>
              </w:rPr>
              <w:t xml:space="preserve"> abs/1609.04747 (2016)</w:t>
            </w:r>
            <w:r w:rsidRPr="0055738D">
              <w:rPr>
                <w:i w:val="0"/>
                <w:sz w:val="24"/>
                <w:szCs w:val="24"/>
              </w:rPr>
              <w:t>.</w:t>
            </w:r>
          </w:p>
          <w:p w:rsidR="0055738D" w:rsidRPr="00D53B57" w:rsidRDefault="0055738D" w:rsidP="0055738D">
            <w:pPr>
              <w:pStyle w:val="TipText"/>
              <w:numPr>
                <w:ilvl w:val="0"/>
                <w:numId w:val="17"/>
              </w:numPr>
              <w:jc w:val="both"/>
              <w:cnfStyle w:val="000000000000" w:firstRow="0" w:lastRow="0" w:firstColumn="0" w:lastColumn="0" w:oddVBand="0" w:evenVBand="0" w:oddHBand="0" w:evenHBand="0" w:firstRowFirstColumn="0" w:firstRowLastColumn="0" w:lastRowFirstColumn="0" w:lastRowLastColumn="0"/>
              <w:rPr>
                <w:i w:val="0"/>
                <w:sz w:val="24"/>
                <w:szCs w:val="24"/>
              </w:rPr>
            </w:pPr>
            <w:r w:rsidRPr="0055738D">
              <w:rPr>
                <w:i w:val="0"/>
                <w:sz w:val="24"/>
                <w:szCs w:val="24"/>
              </w:rPr>
              <w:t>Ho, Tin Kam (1995). Random Decision Forests (PDF). Proceedings of the 3rd International Conference on Document Analysis and Recognition, Montreal, QC, 14–16 August 1995. pp. 278–282. Archived from the original (PDF) on 17 April 2016. Retrieved 5 June 2016</w:t>
            </w:r>
          </w:p>
        </w:tc>
      </w:tr>
    </w:tbl>
    <w:p w:rsidR="00DD35C4" w:rsidRPr="008942F0" w:rsidRDefault="00DD35C4" w:rsidP="00DD35C4">
      <w:pPr>
        <w:pStyle w:val="Heading2"/>
        <w:rPr>
          <w:sz w:val="28"/>
        </w:rPr>
      </w:pPr>
      <w:r>
        <w:rPr>
          <w:sz w:val="28"/>
        </w:rPr>
        <w:t>Team</w:t>
      </w:r>
    </w:p>
    <w:tbl>
      <w:tblPr>
        <w:tblStyle w:val="TipTable"/>
        <w:tblW w:w="4788" w:type="pct"/>
        <w:tblLook w:val="04A0" w:firstRow="1" w:lastRow="0" w:firstColumn="1" w:lastColumn="0" w:noHBand="0" w:noVBand="1"/>
        <w:tblDescription w:val="Layout table"/>
      </w:tblPr>
      <w:tblGrid>
        <w:gridCol w:w="179"/>
        <w:gridCol w:w="8784"/>
      </w:tblGrid>
      <w:tr w:rsidR="00DD35C4" w:rsidRPr="00D53B57" w:rsidTr="007902EE">
        <w:tc>
          <w:tcPr>
            <w:cnfStyle w:val="001000000000" w:firstRow="0" w:lastRow="0" w:firstColumn="1" w:lastColumn="0" w:oddVBand="0" w:evenVBand="0" w:oddHBand="0" w:evenHBand="0" w:firstRowFirstColumn="0" w:firstRowLastColumn="0" w:lastRowFirstColumn="0" w:lastRowLastColumn="0"/>
            <w:tcW w:w="100" w:type="pct"/>
            <w:shd w:val="clear" w:color="auto" w:fill="auto"/>
          </w:tcPr>
          <w:p w:rsidR="00DD35C4" w:rsidRPr="00D53B57" w:rsidRDefault="00DD35C4" w:rsidP="00547B9C">
            <w:pPr>
              <w:rPr>
                <w:sz w:val="24"/>
                <w:szCs w:val="24"/>
              </w:rPr>
            </w:pPr>
          </w:p>
        </w:tc>
        <w:tc>
          <w:tcPr>
            <w:tcW w:w="4900" w:type="pct"/>
            <w:shd w:val="clear" w:color="auto" w:fill="auto"/>
          </w:tcPr>
          <w:p w:rsidR="00DD35C4" w:rsidRPr="00D53B57" w:rsidRDefault="00DD35C4" w:rsidP="00DD35C4">
            <w:pPr>
              <w:pStyle w:val="TipText"/>
              <w:numPr>
                <w:ilvl w:val="0"/>
                <w:numId w:val="18"/>
              </w:numPr>
              <w:cnfStyle w:val="000000000000" w:firstRow="0" w:lastRow="0" w:firstColumn="0" w:lastColumn="0" w:oddVBand="0" w:evenVBand="0" w:oddHBand="0" w:evenHBand="0" w:firstRowFirstColumn="0" w:firstRowLastColumn="0" w:lastRowFirstColumn="0" w:lastRowLastColumn="0"/>
              <w:rPr>
                <w:i w:val="0"/>
                <w:sz w:val="24"/>
                <w:szCs w:val="24"/>
              </w:rPr>
            </w:pPr>
            <w:r w:rsidRPr="00D53B57">
              <w:rPr>
                <w:i w:val="0"/>
                <w:sz w:val="24"/>
                <w:szCs w:val="24"/>
              </w:rPr>
              <w:t>986636 - Carlos Hernandez</w:t>
            </w:r>
          </w:p>
          <w:p w:rsidR="00DD35C4" w:rsidRPr="00D53B57" w:rsidRDefault="00DD35C4" w:rsidP="00DD35C4">
            <w:pPr>
              <w:pStyle w:val="TipText"/>
              <w:numPr>
                <w:ilvl w:val="0"/>
                <w:numId w:val="18"/>
              </w:numPr>
              <w:cnfStyle w:val="000000000000" w:firstRow="0" w:lastRow="0" w:firstColumn="0" w:lastColumn="0" w:oddVBand="0" w:evenVBand="0" w:oddHBand="0" w:evenHBand="0" w:firstRowFirstColumn="0" w:firstRowLastColumn="0" w:lastRowFirstColumn="0" w:lastRowLastColumn="0"/>
              <w:rPr>
                <w:i w:val="0"/>
                <w:sz w:val="24"/>
                <w:szCs w:val="24"/>
              </w:rPr>
            </w:pPr>
            <w:r w:rsidRPr="00D53B57">
              <w:rPr>
                <w:i w:val="0"/>
                <w:sz w:val="24"/>
                <w:szCs w:val="24"/>
              </w:rPr>
              <w:t>986585 - Daniel Guimaraes</w:t>
            </w:r>
          </w:p>
          <w:p w:rsidR="00DD35C4" w:rsidRPr="00D53B57" w:rsidRDefault="00DD35C4" w:rsidP="00DD35C4">
            <w:pPr>
              <w:pStyle w:val="TipText"/>
              <w:numPr>
                <w:ilvl w:val="0"/>
                <w:numId w:val="18"/>
              </w:numPr>
              <w:cnfStyle w:val="000000000000" w:firstRow="0" w:lastRow="0" w:firstColumn="0" w:lastColumn="0" w:oddVBand="0" w:evenVBand="0" w:oddHBand="0" w:evenHBand="0" w:firstRowFirstColumn="0" w:firstRowLastColumn="0" w:lastRowFirstColumn="0" w:lastRowLastColumn="0"/>
              <w:rPr>
                <w:i w:val="0"/>
                <w:sz w:val="24"/>
                <w:szCs w:val="24"/>
              </w:rPr>
            </w:pPr>
            <w:r w:rsidRPr="00D53B57">
              <w:rPr>
                <w:i w:val="0"/>
                <w:sz w:val="24"/>
                <w:szCs w:val="24"/>
              </w:rPr>
              <w:t>986775 - Sebastian Valencia</w:t>
            </w:r>
          </w:p>
        </w:tc>
      </w:tr>
    </w:tbl>
    <w:p w:rsidR="0043196C" w:rsidRPr="008942F0" w:rsidRDefault="00F443EA" w:rsidP="0043196C">
      <w:pPr>
        <w:pStyle w:val="Heading2"/>
        <w:rPr>
          <w:sz w:val="28"/>
        </w:rPr>
      </w:pPr>
      <w:r>
        <w:rPr>
          <w:sz w:val="28"/>
        </w:rPr>
        <w:t>Deliverables</w:t>
      </w:r>
    </w:p>
    <w:tbl>
      <w:tblPr>
        <w:tblStyle w:val="TipTable"/>
        <w:tblW w:w="4788" w:type="pct"/>
        <w:tblLook w:val="04A0" w:firstRow="1" w:lastRow="0" w:firstColumn="1" w:lastColumn="0" w:noHBand="0" w:noVBand="1"/>
        <w:tblDescription w:val="Layout table"/>
      </w:tblPr>
      <w:tblGrid>
        <w:gridCol w:w="179"/>
        <w:gridCol w:w="8784"/>
      </w:tblGrid>
      <w:tr w:rsidR="0043196C" w:rsidRPr="00D53B57" w:rsidTr="007902EE">
        <w:tc>
          <w:tcPr>
            <w:cnfStyle w:val="001000000000" w:firstRow="0" w:lastRow="0" w:firstColumn="1" w:lastColumn="0" w:oddVBand="0" w:evenVBand="0" w:oddHBand="0" w:evenHBand="0" w:firstRowFirstColumn="0" w:firstRowLastColumn="0" w:lastRowFirstColumn="0" w:lastRowLastColumn="0"/>
            <w:tcW w:w="100" w:type="pct"/>
            <w:shd w:val="clear" w:color="auto" w:fill="auto"/>
          </w:tcPr>
          <w:p w:rsidR="0043196C" w:rsidRPr="00D53B57" w:rsidRDefault="0043196C" w:rsidP="00D53B57">
            <w:pPr>
              <w:pStyle w:val="ListParagraph"/>
              <w:numPr>
                <w:ilvl w:val="0"/>
                <w:numId w:val="19"/>
              </w:numPr>
              <w:rPr>
                <w:sz w:val="24"/>
                <w:szCs w:val="24"/>
              </w:rPr>
            </w:pPr>
          </w:p>
        </w:tc>
        <w:tc>
          <w:tcPr>
            <w:tcW w:w="4900" w:type="pct"/>
            <w:shd w:val="clear" w:color="auto" w:fill="auto"/>
          </w:tcPr>
          <w:p w:rsidR="00A82E67" w:rsidRPr="00D53B57" w:rsidRDefault="00D53B57" w:rsidP="00D53B57">
            <w:pPr>
              <w:pStyle w:val="TipText"/>
              <w:numPr>
                <w:ilvl w:val="0"/>
                <w:numId w:val="19"/>
              </w:numPr>
              <w:jc w:val="both"/>
              <w:cnfStyle w:val="000000000000" w:firstRow="0" w:lastRow="0" w:firstColumn="0" w:lastColumn="0" w:oddVBand="0" w:evenVBand="0" w:oddHBand="0" w:evenHBand="0" w:firstRowFirstColumn="0" w:firstRowLastColumn="0" w:lastRowFirstColumn="0" w:lastRowLastColumn="0"/>
              <w:rPr>
                <w:i w:val="0"/>
                <w:sz w:val="24"/>
                <w:szCs w:val="24"/>
              </w:rPr>
            </w:pPr>
            <w:r>
              <w:rPr>
                <w:i w:val="0"/>
                <w:sz w:val="24"/>
                <w:szCs w:val="24"/>
              </w:rPr>
              <w:t>Machine learning algorithms implementation</w:t>
            </w:r>
          </w:p>
          <w:p w:rsidR="0043196C" w:rsidRPr="00D53B57" w:rsidRDefault="00D53B57" w:rsidP="00D53B57">
            <w:pPr>
              <w:pStyle w:val="TipText"/>
              <w:numPr>
                <w:ilvl w:val="0"/>
                <w:numId w:val="19"/>
              </w:numPr>
              <w:cnfStyle w:val="000000000000" w:firstRow="0" w:lastRow="0" w:firstColumn="0" w:lastColumn="0" w:oddVBand="0" w:evenVBand="0" w:oddHBand="0" w:evenHBand="0" w:firstRowFirstColumn="0" w:firstRowLastColumn="0" w:lastRowFirstColumn="0" w:lastRowLastColumn="0"/>
              <w:rPr>
                <w:i w:val="0"/>
                <w:sz w:val="24"/>
                <w:szCs w:val="24"/>
              </w:rPr>
            </w:pPr>
            <w:r>
              <w:rPr>
                <w:i w:val="0"/>
                <w:sz w:val="24"/>
                <w:szCs w:val="24"/>
              </w:rPr>
              <w:t xml:space="preserve">Algorithms </w:t>
            </w:r>
            <w:r w:rsidRPr="00D53B57">
              <w:rPr>
                <w:i w:val="0"/>
                <w:sz w:val="24"/>
                <w:szCs w:val="24"/>
              </w:rPr>
              <w:t xml:space="preserve">accuracy </w:t>
            </w:r>
            <w:r>
              <w:rPr>
                <w:i w:val="0"/>
                <w:sz w:val="24"/>
                <w:szCs w:val="24"/>
              </w:rPr>
              <w:t>comparison</w:t>
            </w:r>
          </w:p>
          <w:p w:rsidR="00EE247C" w:rsidRDefault="00D53B57" w:rsidP="00EE247C">
            <w:pPr>
              <w:pStyle w:val="TipText"/>
              <w:numPr>
                <w:ilvl w:val="0"/>
                <w:numId w:val="19"/>
              </w:numPr>
              <w:cnfStyle w:val="000000000000" w:firstRow="0" w:lastRow="0" w:firstColumn="0" w:lastColumn="0" w:oddVBand="0" w:evenVBand="0" w:oddHBand="0" w:evenHBand="0" w:firstRowFirstColumn="0" w:firstRowLastColumn="0" w:lastRowFirstColumn="0" w:lastRowLastColumn="0"/>
              <w:rPr>
                <w:i w:val="0"/>
                <w:sz w:val="24"/>
                <w:szCs w:val="24"/>
              </w:rPr>
            </w:pPr>
            <w:r>
              <w:rPr>
                <w:i w:val="0"/>
                <w:sz w:val="24"/>
                <w:szCs w:val="24"/>
              </w:rPr>
              <w:t>Graphical rep</w:t>
            </w:r>
            <w:r w:rsidR="00EE247C">
              <w:rPr>
                <w:i w:val="0"/>
                <w:sz w:val="24"/>
                <w:szCs w:val="24"/>
              </w:rPr>
              <w:t>resentation of data and results</w:t>
            </w:r>
          </w:p>
          <w:p w:rsidR="007902EE" w:rsidRPr="00D53B57" w:rsidRDefault="007902EE" w:rsidP="00EE247C">
            <w:pPr>
              <w:pStyle w:val="TipText"/>
              <w:numPr>
                <w:ilvl w:val="0"/>
                <w:numId w:val="19"/>
              </w:numPr>
              <w:cnfStyle w:val="000000000000" w:firstRow="0" w:lastRow="0" w:firstColumn="0" w:lastColumn="0" w:oddVBand="0" w:evenVBand="0" w:oddHBand="0" w:evenHBand="0" w:firstRowFirstColumn="0" w:firstRowLastColumn="0" w:lastRowFirstColumn="0" w:lastRowLastColumn="0"/>
              <w:rPr>
                <w:i w:val="0"/>
                <w:sz w:val="24"/>
                <w:szCs w:val="24"/>
              </w:rPr>
            </w:pPr>
            <w:r w:rsidRPr="007902EE">
              <w:rPr>
                <w:i w:val="0"/>
                <w:sz w:val="24"/>
                <w:szCs w:val="24"/>
              </w:rPr>
              <w:t xml:space="preserve">A paper describing </w:t>
            </w:r>
            <w:r>
              <w:rPr>
                <w:i w:val="0"/>
                <w:sz w:val="24"/>
                <w:szCs w:val="24"/>
              </w:rPr>
              <w:t>team work</w:t>
            </w:r>
            <w:r w:rsidR="0051326E">
              <w:rPr>
                <w:i w:val="0"/>
                <w:sz w:val="24"/>
                <w:szCs w:val="24"/>
              </w:rPr>
              <w:t xml:space="preserve"> (due to</w:t>
            </w:r>
            <w:r w:rsidR="0055738D">
              <w:rPr>
                <w:i w:val="0"/>
                <w:sz w:val="24"/>
                <w:szCs w:val="24"/>
              </w:rPr>
              <w:t>:</w:t>
            </w:r>
            <w:r w:rsidR="0051326E">
              <w:rPr>
                <w:i w:val="0"/>
                <w:sz w:val="24"/>
                <w:szCs w:val="24"/>
              </w:rPr>
              <w:t xml:space="preserve"> </w:t>
            </w:r>
            <w:r w:rsidR="00EE247C">
              <w:rPr>
                <w:i w:val="0"/>
                <w:sz w:val="24"/>
                <w:szCs w:val="24"/>
              </w:rPr>
              <w:t>Saturday</w:t>
            </w:r>
            <w:bookmarkStart w:id="0" w:name="_GoBack"/>
            <w:bookmarkEnd w:id="0"/>
            <w:r w:rsidR="0051326E" w:rsidRPr="0051326E">
              <w:rPr>
                <w:i w:val="0"/>
                <w:sz w:val="24"/>
                <w:szCs w:val="24"/>
              </w:rPr>
              <w:t xml:space="preserve"> of 4th week</w:t>
            </w:r>
            <w:r w:rsidR="0051326E">
              <w:rPr>
                <w:i w:val="0"/>
                <w:sz w:val="24"/>
                <w:szCs w:val="24"/>
              </w:rPr>
              <w:t>)</w:t>
            </w:r>
          </w:p>
        </w:tc>
      </w:tr>
    </w:tbl>
    <w:p w:rsidR="003312ED" w:rsidRDefault="003312ED" w:rsidP="00A552FE"/>
    <w:sectPr w:rsidR="003312E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7A19" w:rsidRDefault="00E87A19">
      <w:pPr>
        <w:spacing w:after="0" w:line="240" w:lineRule="auto"/>
      </w:pPr>
      <w:r>
        <w:separator/>
      </w:r>
    </w:p>
  </w:endnote>
  <w:endnote w:type="continuationSeparator" w:id="0">
    <w:p w:rsidR="00E87A19" w:rsidRDefault="00E87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183" w:rsidRDefault="00155183" w:rsidP="001E042A">
    <w:pPr>
      <w:pStyle w:val="Footer"/>
    </w:pPr>
    <w:r w:rsidRPr="001E042A">
      <w:fldChar w:fldCharType="begin"/>
    </w:r>
    <w:r w:rsidRPr="001E042A">
      <w:instrText xml:space="preserve"> PAGE   \* MERGEFORMAT </w:instrText>
    </w:r>
    <w:r w:rsidRPr="001E042A">
      <w:fldChar w:fldCharType="separate"/>
    </w:r>
    <w:r>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7A19" w:rsidRDefault="00E87A19">
      <w:pPr>
        <w:spacing w:after="0" w:line="240" w:lineRule="auto"/>
      </w:pPr>
      <w:r>
        <w:separator/>
      </w:r>
    </w:p>
  </w:footnote>
  <w:footnote w:type="continuationSeparator" w:id="0">
    <w:p w:rsidR="00E87A19" w:rsidRDefault="00E87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87190"/>
    <w:multiLevelType w:val="hybridMultilevel"/>
    <w:tmpl w:val="D98C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5F638F"/>
    <w:multiLevelType w:val="hybridMultilevel"/>
    <w:tmpl w:val="5068F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CC22B3"/>
    <w:multiLevelType w:val="hybridMultilevel"/>
    <w:tmpl w:val="6FEC0B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5" w15:restartNumberingAfterBreak="0">
    <w:nsid w:val="50C6037C"/>
    <w:multiLevelType w:val="hybridMultilevel"/>
    <w:tmpl w:val="D924F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6"/>
  </w:num>
  <w:num w:numId="3">
    <w:abstractNumId w:val="16"/>
    <w:lvlOverride w:ilvl="0">
      <w:startOverride w:val="1"/>
    </w:lvlOverride>
  </w:num>
  <w:num w:numId="4">
    <w:abstractNumId w:val="11"/>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0"/>
  </w:num>
  <w:num w:numId="17">
    <w:abstractNumId w:val="13"/>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3D"/>
    <w:rsid w:val="00083B37"/>
    <w:rsid w:val="000A0612"/>
    <w:rsid w:val="00155183"/>
    <w:rsid w:val="001A728E"/>
    <w:rsid w:val="001E042A"/>
    <w:rsid w:val="001E7509"/>
    <w:rsid w:val="00225505"/>
    <w:rsid w:val="003312ED"/>
    <w:rsid w:val="004018C1"/>
    <w:rsid w:val="004147B3"/>
    <w:rsid w:val="0043196C"/>
    <w:rsid w:val="004727F4"/>
    <w:rsid w:val="004A0A8D"/>
    <w:rsid w:val="0051326E"/>
    <w:rsid w:val="0054624E"/>
    <w:rsid w:val="0055738D"/>
    <w:rsid w:val="0057359B"/>
    <w:rsid w:val="00574662"/>
    <w:rsid w:val="00575B92"/>
    <w:rsid w:val="005D4DC9"/>
    <w:rsid w:val="005F7999"/>
    <w:rsid w:val="00626EDA"/>
    <w:rsid w:val="006D7FF8"/>
    <w:rsid w:val="00704472"/>
    <w:rsid w:val="007902EE"/>
    <w:rsid w:val="00791457"/>
    <w:rsid w:val="007F372E"/>
    <w:rsid w:val="00880E01"/>
    <w:rsid w:val="008942F0"/>
    <w:rsid w:val="008D5E06"/>
    <w:rsid w:val="008D6D77"/>
    <w:rsid w:val="0090047F"/>
    <w:rsid w:val="00954BFF"/>
    <w:rsid w:val="00A552FE"/>
    <w:rsid w:val="00A747F6"/>
    <w:rsid w:val="00A82E67"/>
    <w:rsid w:val="00A92D53"/>
    <w:rsid w:val="00AA316B"/>
    <w:rsid w:val="00BB27F4"/>
    <w:rsid w:val="00BC1FD2"/>
    <w:rsid w:val="00BE678A"/>
    <w:rsid w:val="00C05D00"/>
    <w:rsid w:val="00C92C41"/>
    <w:rsid w:val="00CB753D"/>
    <w:rsid w:val="00CC1059"/>
    <w:rsid w:val="00D53B57"/>
    <w:rsid w:val="00D57E3E"/>
    <w:rsid w:val="00DB24CB"/>
    <w:rsid w:val="00DD35C4"/>
    <w:rsid w:val="00DF5013"/>
    <w:rsid w:val="00E87A19"/>
    <w:rsid w:val="00E9640A"/>
    <w:rsid w:val="00EE247C"/>
    <w:rsid w:val="00EF7DC6"/>
    <w:rsid w:val="00F1586E"/>
    <w:rsid w:val="00F44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BCDFA"/>
  <w15:chartTrackingRefBased/>
  <w15:docId w15:val="{5C4F7486-3B50-45B8-839B-156EE165D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D53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46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160</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Carvalho</dc:creator>
  <cp:lastModifiedBy>Daniel Carvalho</cp:lastModifiedBy>
  <cp:revision>8</cp:revision>
  <dcterms:created xsi:type="dcterms:W3CDTF">2018-11-01T19:45:00Z</dcterms:created>
  <dcterms:modified xsi:type="dcterms:W3CDTF">2018-11-24T08:40:00Z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